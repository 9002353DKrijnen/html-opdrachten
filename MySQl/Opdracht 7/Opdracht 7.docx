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C621" w14:textId="77777777" w:rsidR="00A02E12" w:rsidRDefault="00000000">
      <w:pPr>
        <w:pStyle w:val="Title"/>
      </w:pPr>
      <w:r>
        <w:t>SQL Opgaven – Subqueries</w:t>
      </w:r>
    </w:p>
    <w:p w14:paraId="1460CAEA" w14:textId="77777777" w:rsidR="00A02E12" w:rsidRDefault="00000000">
      <w:r>
        <w:t>Ga naar www.zentut.com/sql-tutorial en lees de sectie over SQL Subquery. Maak daarna de onderstaande opgaven.</w:t>
      </w:r>
    </w:p>
    <w:p w14:paraId="60552E33" w14:textId="77777777" w:rsidR="00A02E12" w:rsidRDefault="00000000">
      <w:pPr>
        <w:pStyle w:val="Heading1"/>
      </w:pPr>
      <w:r>
        <w:t>Opgave Bier47</w:t>
      </w:r>
    </w:p>
    <w:p w14:paraId="3EDA4766" w14:textId="77777777" w:rsidR="00A02E12" w:rsidRDefault="00000000">
      <w:r>
        <w:t>Maak een overzicht van alle kroegen die in dezelfde plaats gevestigd zijn als de kroeg met kroegcode 191.</w:t>
      </w:r>
    </w:p>
    <w:p w14:paraId="56F1EAF8" w14:textId="77777777" w:rsidR="00A02E12" w:rsidRDefault="00000000">
      <w:r>
        <w:t>Toon: alle gegevens.</w:t>
      </w:r>
    </w:p>
    <w:p w14:paraId="19D020E9" w14:textId="77777777" w:rsidR="00A02E12" w:rsidRDefault="00000000">
      <w:pPr>
        <w:pStyle w:val="Heading1"/>
      </w:pPr>
      <w:r>
        <w:t>Opgave Bier48</w:t>
      </w:r>
    </w:p>
    <w:p w14:paraId="608B44F0" w14:textId="77777777" w:rsidR="00A02E12" w:rsidRDefault="00000000">
      <w:r>
        <w:t>Maak een overzicht van alle bieren met het laagste alcoholpercentage.</w:t>
      </w:r>
    </w:p>
    <w:p w14:paraId="59E0912A" w14:textId="77777777" w:rsidR="00A02E12" w:rsidRDefault="00000000">
      <w:r>
        <w:t>Toon: alle gegevens.</w:t>
      </w:r>
    </w:p>
    <w:p w14:paraId="172DDA44" w14:textId="77777777" w:rsidR="00A02E12" w:rsidRDefault="00000000">
      <w:pPr>
        <w:pStyle w:val="Heading1"/>
      </w:pPr>
      <w:r>
        <w:t>Opgave 3DP43</w:t>
      </w:r>
    </w:p>
    <w:p w14:paraId="551B2CA8" w14:textId="77777777" w:rsidR="00A02E12" w:rsidRDefault="00000000">
      <w:r>
        <w:t>Maak een overzicht van de klanten die in dezelfde plaats wonen als de klant met klantid 9.</w:t>
      </w:r>
    </w:p>
    <w:p w14:paraId="0E8D0D97" w14:textId="77777777" w:rsidR="00A02E12" w:rsidRDefault="00000000">
      <w:r>
        <w:t>Toon: klantid, voornaam, achternaam, plaats.</w:t>
      </w:r>
    </w:p>
    <w:p w14:paraId="544F0430" w14:textId="77777777" w:rsidR="00A02E12" w:rsidRDefault="00000000">
      <w:pPr>
        <w:pStyle w:val="Heading1"/>
      </w:pPr>
      <w:r>
        <w:t>Opgave 3DP44</w:t>
      </w:r>
    </w:p>
    <w:p w14:paraId="76609753" w14:textId="77777777" w:rsidR="00A02E12" w:rsidRDefault="00000000">
      <w:r>
        <w:t>Maak een overzicht van de klanten die nog nooit een film gereserveerd hebben.</w:t>
      </w:r>
    </w:p>
    <w:p w14:paraId="729A4EF3" w14:textId="77777777" w:rsidR="00A02E12" w:rsidRDefault="00000000">
      <w:r>
        <w:t>Toon: klantid, voornaam en achternaam.</w:t>
      </w:r>
    </w:p>
    <w:p w14:paraId="24D3AD9A" w14:textId="77777777" w:rsidR="00A02E12" w:rsidRDefault="00000000">
      <w:pPr>
        <w:pStyle w:val="Heading1"/>
      </w:pPr>
      <w:r>
        <w:t>Opgave 3DP45</w:t>
      </w:r>
    </w:p>
    <w:p w14:paraId="67B7A105" w14:textId="77777777" w:rsidR="00A02E12" w:rsidRDefault="00000000">
      <w:r>
        <w:t>Maak een overzicht van de langstdurende films.</w:t>
      </w:r>
    </w:p>
    <w:p w14:paraId="0AA91FE0" w14:textId="77777777" w:rsidR="00A02E12" w:rsidRDefault="00000000">
      <w:r>
        <w:t>Toon: filmnaam, genre, duur.</w:t>
      </w:r>
    </w:p>
    <w:p w14:paraId="15388CCD" w14:textId="77777777" w:rsidR="00A02E12" w:rsidRDefault="00000000">
      <w:pPr>
        <w:pStyle w:val="Heading1"/>
      </w:pPr>
      <w:r>
        <w:t>Opgave 3DP46</w:t>
      </w:r>
    </w:p>
    <w:p w14:paraId="357E3F55" w14:textId="77777777" w:rsidR="00A02E12" w:rsidRDefault="00000000">
      <w:r>
        <w:t>Maak een overzicht van de klanten die in 2018 geen film gereserveerd hebben.</w:t>
      </w:r>
    </w:p>
    <w:p w14:paraId="475075D2" w14:textId="77777777" w:rsidR="00A02E12" w:rsidRDefault="00000000">
      <w:r>
        <w:t>Toon: klantid, voornaam en achternaam.</w:t>
      </w:r>
    </w:p>
    <w:sectPr w:rsidR="00A02E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0776081">
    <w:abstractNumId w:val="8"/>
  </w:num>
  <w:num w:numId="2" w16cid:durableId="481389068">
    <w:abstractNumId w:val="6"/>
  </w:num>
  <w:num w:numId="3" w16cid:durableId="954941154">
    <w:abstractNumId w:val="5"/>
  </w:num>
  <w:num w:numId="4" w16cid:durableId="386297518">
    <w:abstractNumId w:val="4"/>
  </w:num>
  <w:num w:numId="5" w16cid:durableId="1889027089">
    <w:abstractNumId w:val="7"/>
  </w:num>
  <w:num w:numId="6" w16cid:durableId="2144229407">
    <w:abstractNumId w:val="3"/>
  </w:num>
  <w:num w:numId="7" w16cid:durableId="1809975415">
    <w:abstractNumId w:val="2"/>
  </w:num>
  <w:num w:numId="8" w16cid:durableId="1952203250">
    <w:abstractNumId w:val="1"/>
  </w:num>
  <w:num w:numId="9" w16cid:durableId="210406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07B2"/>
    <w:rsid w:val="00870DAA"/>
    <w:rsid w:val="00A02E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F11B9"/>
  <w14:defaultImageDpi w14:val="300"/>
  <w15:docId w15:val="{A560C850-218F-43FC-8F61-0194CFC6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Damiën Krijnen</cp:lastModifiedBy>
  <cp:revision>2</cp:revision>
  <dcterms:created xsi:type="dcterms:W3CDTF">2025-01-16T13:33:00Z</dcterms:created>
  <dcterms:modified xsi:type="dcterms:W3CDTF">2025-01-16T13:33:00Z</dcterms:modified>
  <cp:category/>
</cp:coreProperties>
</file>